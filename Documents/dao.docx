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de gardes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COPIE LÉGALISÉE DU NIF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COPIE L'ÉGALISÉE DU RCCM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ORIGINALE D'ARF DATANT DE MOINS DE 3 MOINS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PRESENTE COTATION DU BIEN/SERVICE REPONDANT AUX SEPEFICATIONS INDIQUÉE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CHARTE ETHIQUE ET JURIDIQUE POUR LES PRESTATAIRES ET FOURNISSEURS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REFERENCES CLIENTS ET PREUVE D'EXEPÉRIENCES ANTERIEURES SUR LE MEME TYPE DE PRESTATION</w:t>
            </w:r>
          </w:p>
        </w:tc>
      </w:tr>
    </w:tbl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COPIE LÉGALISÉE DU NIF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COPIE L'ÉGALISÉE DU RCCM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ORIGINALE D'ARF DATANT DE MOINS DE 3 MOINS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PRESENTE COTATION DU BIEN/SERVICE REPONDANT AUX SEPEFICATIONS INDIQUÉE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CHARTE ETHIQUE ET JURIDIQUE POUR LES PRESTATAIRES ET FOURNISSEURS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REFERENCES CLIENTS ET PREUVE D'EXEPÉRIENCES ANTERIEURES SUR LE MEME TYPE DE PRESTATION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