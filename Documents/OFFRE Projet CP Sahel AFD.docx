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de gardes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BREVE PRESENTATION DU CANDIDAT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LES DIPLÔMES ET ATTESTATIONS DE FORMATION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LETTRE DE MOTIVATION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CV DU CANDIDAT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MÉTHODOLOGIE DE TRAVAIL PROPOSÉE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PLANNING DE TRAVAIL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BORDEREAUX DES PRIX</w:t>
            </w:r>
          </w:p>
        </w:tc>
      </w:tr>
    </w:tbl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BREVE PRESENTATION DU CANDIDAT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LES DIPLÔMES ET ATTESTATIONS DE FORMATION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LETTRE DE MOTIVATION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CV DU CANDIDAT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MÉTHODOLOGIE DE TRAVAIL PROPOSÉE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PLANNING DE TRAVAIL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BORDEREAUX DES PRIX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