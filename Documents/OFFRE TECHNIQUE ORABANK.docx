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PRESENTATION DE NINETEC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PRESENTATION DE BACOREX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FICHE TECHNIQUE POUR LES MODULES PV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CERTIFICAT DE TEST DES MODULES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 xml:space="preserve">DOCUMENT DES SUPPORTS DU FOURNISSEUR CONFIRMANT QUE LA STRUCTURE RÉPOND AUX NORMES TECHNIQUE DU DAO 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FICHE TECHNIQUE DE L'ONDULEUR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CERTIFICAT DE CONFORMITÉ AUX STANDARDS INTERNATIONAUX DE L'ONDULEUR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MANUEL D’INSTALLATION ET D’ENTRETIEN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CERTIFICAT DE CONFORMITÉ DES BATTERIES AUX NORMES DIN 40736, EN 60896 ET IEC 896-1, ÉTABLI PAR UN ORGANISME ACCRÉDITÉ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CERTIFICAT DE GARANTIE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PRESENTATION DE NINETEC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PRESENTATION DE BACOREX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FICHE TECHNIQUE POUR LES MODULES PV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CERTIFICAT DE TEST DES MODULES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 xml:space="preserve">DOCUMENT DES SUPPORTS DU FOURNISSEUR CONFIRMANT QUE LA STRUCTURE RÉPOND AUX NORMES TECHNIQUE DU DAO 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FICHE TECHNIQUE DE L'ONDULEUR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CERTIFICAT DE CONFORMITÉ AUX STANDARDS INTERNATIONAUX DE L'ONDULEUR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MANUEL D’INSTALLATION ET D’ENTRETIEN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CERTIFICAT DE CONFORMITÉ DES BATTERIES AUX NORMES DIN 40736, EN 60896 ET IEC 896-1, ÉTABLI PAR UN ORGANISME ACCRÉDITÉ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CERTIFICAT DE GARANTIE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