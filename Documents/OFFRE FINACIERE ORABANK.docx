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de gardes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LA LETTRE DE SOUMISSION DE L’OFFRE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 BORDEREAU DES PRIX UNITAIRES ET LE DÉTAIL QUANTITATIF ET ESTIMATIF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COPIE CERTIFIÉE DU NUMÉRO D'IDENTIFICATION FISCAL (NIF)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COPIE CERTIFIÉE DU RÉGISTRE DE COMMERCE (RCCM)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ATTESTATION DE RÉGULARITÉ FISCALE (ARF)</w:t>
            </w:r>
          </w:p>
        </w:tc>
      </w:tr>
    </w:tbl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LA LETTRE DE SOUMISSION DE L’OFFRE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LE BORDEREAU DES PRIX UNITAIRES ET LE DÉTAIL QUANTITATIF ET ESTIMATIF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COPIE CERTIFIÉE DU NUMÉRO D'IDENTIFICATION FISCAL (NIF)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COPIE CERTIFIÉE DU RÉGISTRE DE COMMERCE (RCCM)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ATTESTATION DE RÉGULARITÉ FISCALE (ARF)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